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JSON Data Document</w:t>
      </w:r>
    </w:p>
    <w:p>
      <w:pPr>
        <w:pStyle w:val="ListBullet"/>
      </w:pPr>
      <w:r>
        <w:t>Action:</w:t>
      </w:r>
    </w:p>
    <w:p>
      <w:r>
        <w:t xml:space="preserve">  UPDATE</w:t>
      </w:r>
    </w:p>
    <w:p>
      <w:pPr>
        <w:pStyle w:val="ListBullet"/>
      </w:pPr>
      <w:r>
        <w:t>EventType:</w:t>
      </w:r>
    </w:p>
    <w:p>
      <w:r>
        <w:t xml:space="preserve">  WorkOrderStarRemoved</w:t>
      </w:r>
    </w:p>
    <w:p>
      <w:pPr>
        <w:pStyle w:val="ListBullet"/>
      </w:pPr>
      <w:r>
        <w:t>Object:</w:t>
      </w:r>
    </w:p>
    <w:p>
      <w:pPr>
        <w:pStyle w:val="ListBullet"/>
      </w:pPr>
      <w:r>
        <w:t xml:space="preserve">  Category:</w:t>
      </w:r>
    </w:p>
    <w:p>
      <w:r>
        <w:t xml:space="preserve">    REPAIR</w:t>
      </w:r>
    </w:p>
    <w:p>
      <w:pPr>
        <w:pStyle w:val="ListBullet"/>
      </w:pPr>
      <w:r>
        <w:t xml:space="preserve">  Id:</w:t>
      </w:r>
    </w:p>
    <w:p>
      <w:r>
        <w:t xml:space="preserve">    274228924</w:t>
      </w:r>
    </w:p>
    <w:p>
      <w:pPr>
        <w:pStyle w:val="ListBullet"/>
      </w:pPr>
      <w:r>
        <w:t xml:space="preserve">  LocationId:</w:t>
      </w:r>
    </w:p>
    <w:p>
      <w:r>
        <w:t xml:space="preserve">    2006301252</w:t>
      </w:r>
    </w:p>
    <w:p>
      <w:pPr>
        <w:pStyle w:val="ListBullet"/>
      </w:pPr>
      <w:r>
        <w:t xml:space="preserve">  ProviderId:</w:t>
      </w:r>
    </w:p>
    <w:p>
      <w:r>
        <w:t xml:space="preserve">    2098457598</w:t>
      </w:r>
    </w:p>
    <w:p>
      <w:pPr>
        <w:pStyle w:val="ListBullet"/>
      </w:pPr>
      <w:r>
        <w:t xml:space="preserve">  SubscriberId:</w:t>
      </w:r>
    </w:p>
    <w:p>
      <w:r>
        <w:t xml:space="preserve">    2014917340</w:t>
      </w:r>
    </w:p>
    <w:p>
      <w:pPr>
        <w:pStyle w:val="ListBullet"/>
      </w:pPr>
      <w:r>
        <w:t xml:space="preserve">  Trade:</w:t>
      </w:r>
    </w:p>
    <w:p>
      <w:r>
        <w:t xml:space="preserve">    FACADE</w:t>
      </w:r>
    </w:p>
    <w:p>
      <w:pPr>
        <w:pStyle w:val="ListBullet"/>
      </w:pPr>
      <w:r>
        <w:t xml:space="preserve">  UpdatedBy:</w:t>
      </w:r>
    </w:p>
    <w:p>
      <w:pPr>
        <w:pStyle w:val="ListBullet"/>
      </w:pPr>
      <w:r>
        <w:t xml:space="preserve">    AuthUserId:</w:t>
      </w:r>
    </w:p>
    <w:p>
      <w:r>
        <w:t xml:space="preserve">      38135</w:t>
      </w:r>
    </w:p>
    <w:p>
      <w:pPr>
        <w:pStyle w:val="ListBullet"/>
      </w:pPr>
      <w:r>
        <w:t xml:space="preserve">    Email:</w:t>
      </w:r>
    </w:p>
    <w:p>
      <w:r>
        <w:t xml:space="preserve">      fuad@dedicatedglass.com</w:t>
      </w:r>
    </w:p>
    <w:p>
      <w:pPr>
        <w:pStyle w:val="ListBullet"/>
      </w:pPr>
      <w:r>
        <w:t xml:space="preserve">    FullName:</w:t>
      </w:r>
    </w:p>
    <w:p>
      <w:r>
        <w:t xml:space="preserve">      </w:t>
      </w:r>
    </w:p>
    <w:p>
      <w:pPr>
        <w:pStyle w:val="ListBullet"/>
      </w:pPr>
      <w:r>
        <w:t xml:space="preserve">    Id:</w:t>
      </w:r>
    </w:p>
    <w:p>
      <w:r>
        <w:t xml:space="preserve">      4425509</w:t>
      </w:r>
    </w:p>
    <w:p>
      <w:pPr>
        <w:pStyle w:val="ListBullet"/>
      </w:pPr>
      <w:r>
        <w:t xml:space="preserve">    ProviderId:</w:t>
      </w:r>
    </w:p>
    <w:p>
      <w:r>
        <w:t xml:space="preserve">      2098457598</w:t>
      </w:r>
    </w:p>
    <w:p>
      <w:pPr>
        <w:pStyle w:val="ListBullet"/>
      </w:pPr>
      <w:r>
        <w:t xml:space="preserve">    UserName:</w:t>
      </w:r>
    </w:p>
    <w:p>
      <w:r>
        <w:t xml:space="preserve">      fuad@dedicatedglass.com</w:t>
      </w:r>
    </w:p>
    <w:p>
      <w:pPr>
        <w:pStyle w:val="ListBullet"/>
      </w:pPr>
      <w:r>
        <w:t xml:space="preserve">  UpdatedDate_DTO:</w:t>
      </w:r>
    </w:p>
    <w:p>
      <w:r>
        <w:t xml:space="preserve">    2024-04-27T01:41:12.147267-04:00</w:t>
      </w:r>
    </w:p>
    <w:p>
      <w:pPr>
        <w:pStyle w:val="ListBullet"/>
      </w:pPr>
      <w:r>
        <w:t>Type:</w:t>
      </w:r>
    </w:p>
    <w:p>
      <w:r>
        <w:t xml:space="preserve">  WoRootNotification</w:t>
      </w:r>
    </w:p>
    <w:p>
      <w:pPr>
        <w:pStyle w:val="ListBullet"/>
      </w:pPr>
      <w:r>
        <w:t>Version:</w:t>
      </w:r>
    </w:p>
    <w:p>
      <w:r>
        <w:t xml:space="preserve"> 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